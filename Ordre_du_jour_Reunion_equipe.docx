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6E7FD" w14:textId="77777777" w:rsidR="00652A20" w:rsidRDefault="00000000">
      <w:pPr>
        <w:pStyle w:val="Titre"/>
      </w:pPr>
      <w:r>
        <w:t>Ordre du jour – Réunion d’équipe</w:t>
      </w:r>
    </w:p>
    <w:p w14:paraId="7E9EC78C" w14:textId="77777777" w:rsidR="00652A20" w:rsidRDefault="00000000">
      <w:r>
        <w:t>Date : [à remplir]</w:t>
      </w:r>
    </w:p>
    <w:p w14:paraId="2C5A429E" w14:textId="77777777" w:rsidR="00652A20" w:rsidRDefault="00000000">
      <w:r>
        <w:t>Heure : [à remplir]</w:t>
      </w:r>
    </w:p>
    <w:p w14:paraId="1DBA6B83" w14:textId="77777777" w:rsidR="00652A20" w:rsidRDefault="00000000">
      <w:r>
        <w:t>Durée estimée : 1h à 1h30</w:t>
      </w:r>
    </w:p>
    <w:p w14:paraId="13BB3857" w14:textId="77777777" w:rsidR="00652A20" w:rsidRDefault="00652A20"/>
    <w:p w14:paraId="106D1A7B" w14:textId="77777777" w:rsidR="00652A20" w:rsidRDefault="00000000">
      <w:pPr>
        <w:pStyle w:val="Titre1"/>
      </w:pPr>
      <w:r>
        <w:t>1. Accueil &amp; contexte</w:t>
      </w:r>
    </w:p>
    <w:p w14:paraId="449D8EFD" w14:textId="77777777" w:rsidR="00652A20" w:rsidRDefault="00000000">
      <w:pPr>
        <w:pStyle w:val="Listepuces"/>
      </w:pPr>
      <w:r>
        <w:t>Mot de bienvenue</w:t>
      </w:r>
    </w:p>
    <w:p w14:paraId="6B83637D" w14:textId="77777777" w:rsidR="00652A20" w:rsidRDefault="00000000">
      <w:pPr>
        <w:pStyle w:val="Listepuces"/>
      </w:pPr>
      <w:r>
        <w:t>Présentation rapide d’Alex</w:t>
      </w:r>
    </w:p>
    <w:p w14:paraId="2A8C9B9C" w14:textId="77777777" w:rsidR="00652A20" w:rsidRDefault="00000000">
      <w:pPr>
        <w:pStyle w:val="Listepuces"/>
      </w:pPr>
      <w:r>
        <w:t>Retour d’expérience de Manon après 2 mois</w:t>
      </w:r>
    </w:p>
    <w:p w14:paraId="6F3A8A68" w14:textId="77777777" w:rsidR="00652A20" w:rsidRDefault="00000000">
      <w:pPr>
        <w:pStyle w:val="Titre1"/>
      </w:pPr>
      <w:r>
        <w:t>2. État de l’équipe</w:t>
      </w:r>
    </w:p>
    <w:p w14:paraId="33DCB6B6" w14:textId="77777777" w:rsidR="00652A20" w:rsidRDefault="00000000">
      <w:pPr>
        <w:pStyle w:val="Listepuces"/>
      </w:pPr>
      <w:r>
        <w:t>Point sur les arrivées et départs récents</w:t>
      </w:r>
    </w:p>
    <w:p w14:paraId="355A326B" w14:textId="77777777" w:rsidR="00652A20" w:rsidRDefault="00000000">
      <w:pPr>
        <w:pStyle w:val="Listepuces"/>
      </w:pPr>
      <w:r>
        <w:t>Intégration, formation, répartition des compétences</w:t>
      </w:r>
    </w:p>
    <w:p w14:paraId="604D0597" w14:textId="77777777" w:rsidR="00652A20" w:rsidRDefault="00000000">
      <w:pPr>
        <w:pStyle w:val="Titre1"/>
      </w:pPr>
      <w:r>
        <w:t>3. Organisation actuelle</w:t>
      </w:r>
    </w:p>
    <w:p w14:paraId="05DC6014" w14:textId="77777777" w:rsidR="00652A20" w:rsidRDefault="00000000">
      <w:pPr>
        <w:pStyle w:val="Listepuces"/>
      </w:pPr>
      <w:r>
        <w:t>Qui fait quoi aujourd’hui ?</w:t>
      </w:r>
    </w:p>
    <w:p w14:paraId="725E9A28" w14:textId="77777777" w:rsidR="00652A20" w:rsidRDefault="00000000">
      <w:pPr>
        <w:pStyle w:val="Listepuces"/>
      </w:pPr>
      <w:r>
        <w:t>Répartition des rôles (fromagerie, service, etc.)</w:t>
      </w:r>
    </w:p>
    <w:p w14:paraId="324CE7E5" w14:textId="77777777" w:rsidR="00652A20" w:rsidRDefault="00000000">
      <w:pPr>
        <w:pStyle w:val="Listepuces"/>
      </w:pPr>
      <w:r>
        <w:t>Points forts &amp; axes d’amélioration selon chacun</w:t>
      </w:r>
    </w:p>
    <w:p w14:paraId="4B68FD4E" w14:textId="77777777" w:rsidR="00652A20" w:rsidRDefault="00000000">
      <w:pPr>
        <w:pStyle w:val="Titre1"/>
      </w:pPr>
      <w:r>
        <w:t>4. Planning général</w:t>
      </w:r>
    </w:p>
    <w:p w14:paraId="15CA6D42" w14:textId="77777777" w:rsidR="00652A20" w:rsidRDefault="00000000">
      <w:pPr>
        <w:pStyle w:val="Listepuces"/>
      </w:pPr>
      <w:r>
        <w:t>Révision complète du planning suite aux mouvements d’équipe</w:t>
      </w:r>
    </w:p>
    <w:p w14:paraId="11CE413D" w14:textId="77777777" w:rsidR="00652A20" w:rsidRDefault="00000000">
      <w:pPr>
        <w:pStyle w:val="Listepuces"/>
      </w:pPr>
      <w:r>
        <w:t>Contraintes à respecter (fromager présent, horaires fixes, extras)</w:t>
      </w:r>
    </w:p>
    <w:p w14:paraId="30A986D8" w14:textId="77777777" w:rsidR="00652A20" w:rsidRDefault="00000000">
      <w:pPr>
        <w:pStyle w:val="Listepuces"/>
      </w:pPr>
      <w:r>
        <w:t>Réajustements à prévoir</w:t>
      </w:r>
    </w:p>
    <w:p w14:paraId="72A6E375" w14:textId="77777777" w:rsidR="00652A20" w:rsidRDefault="00000000">
      <w:pPr>
        <w:pStyle w:val="Titre1"/>
      </w:pPr>
      <w:r>
        <w:t>5. Préparation des congés</w:t>
      </w:r>
    </w:p>
    <w:p w14:paraId="0770FB4A" w14:textId="77777777" w:rsidR="00652A20" w:rsidRDefault="00000000">
      <w:pPr>
        <w:pStyle w:val="Listepuces"/>
      </w:pPr>
      <w:r>
        <w:t>Périodes souhaitées</w:t>
      </w:r>
    </w:p>
    <w:p w14:paraId="1464FC0F" w14:textId="77777777" w:rsidR="00652A20" w:rsidRDefault="00000000">
      <w:pPr>
        <w:pStyle w:val="Listepuces"/>
      </w:pPr>
      <w:r>
        <w:t>Anticipation des absences</w:t>
      </w:r>
    </w:p>
    <w:p w14:paraId="01268B71" w14:textId="77777777" w:rsidR="00652A20" w:rsidRDefault="00000000">
      <w:pPr>
        <w:pStyle w:val="Listepuces"/>
      </w:pPr>
      <w:r>
        <w:t>Organisation pour maintenir la qualité de service</w:t>
      </w:r>
    </w:p>
    <w:p w14:paraId="3EC0262C" w14:textId="77777777" w:rsidR="00652A20" w:rsidRDefault="00000000">
      <w:pPr>
        <w:pStyle w:val="Titre1"/>
      </w:pPr>
      <w:r>
        <w:t>6. Échéances à venir</w:t>
      </w:r>
    </w:p>
    <w:p w14:paraId="6C8541B2" w14:textId="77777777" w:rsidR="00652A20" w:rsidRDefault="00000000">
      <w:pPr>
        <w:pStyle w:val="Listepuces"/>
      </w:pPr>
      <w:r>
        <w:t>Soirée vendredi prochain : préparation</w:t>
      </w:r>
    </w:p>
    <w:p w14:paraId="4F363B8E" w14:textId="77777777" w:rsidR="00652A20" w:rsidRDefault="00000000">
      <w:pPr>
        <w:pStyle w:val="Listepuces"/>
      </w:pPr>
      <w:r>
        <w:lastRenderedPageBreak/>
        <w:t>Vendredi 31 mai : finale (affluence, organisation)</w:t>
      </w:r>
    </w:p>
    <w:p w14:paraId="6E979405" w14:textId="77777777" w:rsidR="00652A20" w:rsidRDefault="00000000">
      <w:pPr>
        <w:pStyle w:val="Listepuces"/>
      </w:pPr>
      <w:r>
        <w:t>Boucle de la Mayenne : buvette jeudi et dimanche</w:t>
      </w:r>
    </w:p>
    <w:p w14:paraId="48167110" w14:textId="77777777" w:rsidR="00652A20" w:rsidRDefault="00000000">
      <w:pPr>
        <w:pStyle w:val="Listepuces"/>
      </w:pPr>
      <w:r>
        <w:t>Vendredi 7 juin : soirée Brasero (logistique, communication)</w:t>
      </w:r>
    </w:p>
    <w:p w14:paraId="1FFC4636" w14:textId="77777777" w:rsidR="00652A20" w:rsidRDefault="00000000">
      <w:pPr>
        <w:pStyle w:val="Titre1"/>
      </w:pPr>
      <w:r>
        <w:t>7. Règles internes</w:t>
      </w:r>
    </w:p>
    <w:p w14:paraId="2C1E3F77" w14:textId="77777777" w:rsidR="00652A20" w:rsidRDefault="00000000">
      <w:pPr>
        <w:pStyle w:val="Listepuces"/>
      </w:pPr>
      <w:r>
        <w:t>Consommation nourriture et boisson pendant le service : cadre clair, bonnes pratiques</w:t>
      </w:r>
    </w:p>
    <w:p w14:paraId="1F757466" w14:textId="77777777" w:rsidR="00652A20" w:rsidRDefault="00000000">
      <w:pPr>
        <w:pStyle w:val="Listepuces"/>
      </w:pPr>
      <w:r>
        <w:t>Comportement en service, image de l’établissement</w:t>
      </w:r>
    </w:p>
    <w:p w14:paraId="77FF416C" w14:textId="77777777" w:rsidR="00652A20" w:rsidRDefault="00000000">
      <w:pPr>
        <w:pStyle w:val="Titre1"/>
      </w:pPr>
      <w:r>
        <w:t>8. Vision &amp; perspectives</w:t>
      </w:r>
    </w:p>
    <w:p w14:paraId="167DBA4F" w14:textId="77777777" w:rsidR="00652A20" w:rsidRDefault="00000000">
      <w:pPr>
        <w:pStyle w:val="Listepuces"/>
      </w:pPr>
      <w:r>
        <w:t>Préparation de l’été : besoins en équipe, idées d’animation</w:t>
      </w:r>
    </w:p>
    <w:p w14:paraId="706115BA" w14:textId="77777777" w:rsidR="00652A20" w:rsidRDefault="00000000">
      <w:pPr>
        <w:pStyle w:val="Listepuces"/>
      </w:pPr>
      <w:r>
        <w:t>Améliorations proposées par chacun</w:t>
      </w:r>
    </w:p>
    <w:p w14:paraId="578B8724" w14:textId="77777777" w:rsidR="00652A20" w:rsidRDefault="00000000">
      <w:pPr>
        <w:pStyle w:val="Titre1"/>
      </w:pPr>
      <w:r>
        <w:t>9. Clôture</w:t>
      </w:r>
    </w:p>
    <w:p w14:paraId="1ECC529C" w14:textId="77777777" w:rsidR="00652A20" w:rsidRDefault="00000000">
      <w:pPr>
        <w:pStyle w:val="Listepuces"/>
      </w:pPr>
      <w:r>
        <w:t>Tour de table : un mot ou une idée par personne</w:t>
      </w:r>
    </w:p>
    <w:p w14:paraId="1F89FF0B" w14:textId="77777777" w:rsidR="00652A20" w:rsidRDefault="00000000">
      <w:pPr>
        <w:pStyle w:val="Listepuces"/>
      </w:pPr>
      <w:r>
        <w:t>Décisions à noter</w:t>
      </w:r>
    </w:p>
    <w:p w14:paraId="0C0A10B5" w14:textId="77777777" w:rsidR="00652A20" w:rsidRDefault="00000000">
      <w:pPr>
        <w:pStyle w:val="Listepuces"/>
      </w:pPr>
      <w:r>
        <w:t xml:space="preserve">Date de la </w:t>
      </w:r>
      <w:proofErr w:type="spellStart"/>
      <w:r>
        <w:t>prochaine</w:t>
      </w:r>
      <w:proofErr w:type="spellEnd"/>
      <w:r>
        <w:t xml:space="preserve"> </w:t>
      </w:r>
      <w:proofErr w:type="spellStart"/>
      <w:r>
        <w:t>réunion</w:t>
      </w:r>
      <w:proofErr w:type="spellEnd"/>
    </w:p>
    <w:p w14:paraId="54CA44D7" w14:textId="77777777" w:rsidR="00023AAB" w:rsidRDefault="00023AAB" w:rsidP="00023AAB">
      <w:pPr>
        <w:pStyle w:val="Listepuces"/>
        <w:numPr>
          <w:ilvl w:val="0"/>
          <w:numId w:val="0"/>
        </w:numPr>
        <w:ind w:left="360" w:hanging="360"/>
      </w:pPr>
    </w:p>
    <w:p w14:paraId="5172400C" w14:textId="77777777" w:rsidR="00023AAB" w:rsidRDefault="00023AAB" w:rsidP="00023AAB">
      <w:pPr>
        <w:pStyle w:val="Listepuces"/>
        <w:numPr>
          <w:ilvl w:val="0"/>
          <w:numId w:val="0"/>
        </w:numPr>
        <w:ind w:left="360" w:hanging="360"/>
      </w:pPr>
    </w:p>
    <w:p w14:paraId="3900636B" w14:textId="77777777" w:rsidR="00023AAB" w:rsidRDefault="00023AAB" w:rsidP="00023AAB">
      <w:pPr>
        <w:pStyle w:val="Listepuces"/>
        <w:numPr>
          <w:ilvl w:val="0"/>
          <w:numId w:val="0"/>
        </w:numPr>
        <w:ind w:left="360" w:hanging="360"/>
      </w:pPr>
    </w:p>
    <w:p w14:paraId="24521B68" w14:textId="196C7151" w:rsidR="00023AAB" w:rsidRDefault="00023AAB" w:rsidP="00023AAB">
      <w:pPr>
        <w:pStyle w:val="Listepuces"/>
        <w:numPr>
          <w:ilvl w:val="0"/>
          <w:numId w:val="0"/>
        </w:numPr>
        <w:ind w:left="360" w:hanging="360"/>
      </w:pPr>
      <w:r>
        <w:t>Peter: Formation des jeune le Samedi à faire par Moi.</w:t>
      </w:r>
    </w:p>
    <w:p w14:paraId="799BCECA" w14:textId="77777777" w:rsidR="00023AAB" w:rsidRDefault="00023AAB" w:rsidP="00023AAB">
      <w:pPr>
        <w:pStyle w:val="Listepuces"/>
        <w:numPr>
          <w:ilvl w:val="0"/>
          <w:numId w:val="0"/>
        </w:numPr>
        <w:ind w:left="360" w:hanging="360"/>
      </w:pPr>
    </w:p>
    <w:p w14:paraId="4E23AF68" w14:textId="77777777" w:rsidR="00023AAB" w:rsidRDefault="00023AAB" w:rsidP="00023AAB">
      <w:pPr>
        <w:pStyle w:val="Listepuces"/>
        <w:numPr>
          <w:ilvl w:val="0"/>
          <w:numId w:val="0"/>
        </w:numPr>
        <w:ind w:left="360" w:hanging="360"/>
      </w:pPr>
    </w:p>
    <w:sectPr w:rsidR="00023A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2403952">
    <w:abstractNumId w:val="8"/>
  </w:num>
  <w:num w:numId="2" w16cid:durableId="1234125403">
    <w:abstractNumId w:val="6"/>
  </w:num>
  <w:num w:numId="3" w16cid:durableId="719935569">
    <w:abstractNumId w:val="5"/>
  </w:num>
  <w:num w:numId="4" w16cid:durableId="677082991">
    <w:abstractNumId w:val="4"/>
  </w:num>
  <w:num w:numId="5" w16cid:durableId="2104640299">
    <w:abstractNumId w:val="7"/>
  </w:num>
  <w:num w:numId="6" w16cid:durableId="224995273">
    <w:abstractNumId w:val="3"/>
  </w:num>
  <w:num w:numId="7" w16cid:durableId="1725063546">
    <w:abstractNumId w:val="2"/>
  </w:num>
  <w:num w:numId="8" w16cid:durableId="1754430539">
    <w:abstractNumId w:val="1"/>
  </w:num>
  <w:num w:numId="9" w16cid:durableId="22094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AAB"/>
    <w:rsid w:val="00034616"/>
    <w:rsid w:val="0006063C"/>
    <w:rsid w:val="0015074B"/>
    <w:rsid w:val="0029639D"/>
    <w:rsid w:val="00326F90"/>
    <w:rsid w:val="00652A20"/>
    <w:rsid w:val="00982B95"/>
    <w:rsid w:val="00AA1D8D"/>
    <w:rsid w:val="00B47730"/>
    <w:rsid w:val="00C65F9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D548CA"/>
  <w14:defaultImageDpi w14:val="300"/>
  <w15:docId w15:val="{A46527D4-C593-BD4B-B663-986808CC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PHILIPPOT - L'ACCORD PARFAIT</cp:lastModifiedBy>
  <cp:revision>3</cp:revision>
  <dcterms:created xsi:type="dcterms:W3CDTF">2013-12-23T23:15:00Z</dcterms:created>
  <dcterms:modified xsi:type="dcterms:W3CDTF">2025-07-11T06:58:00Z</dcterms:modified>
  <cp:category/>
</cp:coreProperties>
</file>